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14</w:t>
      </w:r>
    </w:p>
    <w:p>
      <w:r>
        <w:t>Ваш код - 174990</w:t>
      </w:r>
    </w:p>
    <w:p>
      <w:r>
        <w:t>Дата покупки - 2022-06-03</w:t>
      </w:r>
    </w:p>
    <w:p>
      <w:r>
        <w:t>Место - 8</w:t>
      </w:r>
    </w:p>
    <w:p>
      <w:r>
        <w:t>Дата - 2022-07-22</w:t>
      </w:r>
    </w:p>
    <w:p>
      <w:r>
        <w:t>Цена - 150 РУБЛЕЙ</w:t>
      </w:r>
    </w:p>
    <w:p>
      <w:r>
        <w:t>ФИО - Зубенко Михаил Игоревич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